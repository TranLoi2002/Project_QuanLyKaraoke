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0" w:sz="4" w:space="1"/>
        </w:pBdr>
        <w:spacing w:after="12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 xml:space="preserve">KIỂM THỬ CHỨC NĂNG ỨNG DỤNG  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Nhóm 15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- Thành viên nhóm 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Nguyễn Thái Bảo (Nhóm trưởng)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Nguyễn Trường An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Trần Văn Lợi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line="240" w:lineRule="auto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Nguyễn Bảo Kha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Tên ứng dụng: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FF0000"/>
          <w:sz w:val="26"/>
          <w:szCs w:val="26"/>
          <w:rtl w:val="0"/>
        </w:rPr>
        <w:t>CHƯƠNG TRÌNH QUẢN LÝ KARAOKE</w:t>
      </w:r>
    </w:p>
    <w:p>
      <w:pPr>
        <w:pBdr>
          <w:bottom w:val="single" w:color="000000" w:sz="4" w:space="1"/>
        </w:pBdr>
        <w:spacing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Thời gian thực hiện: Từ 15/08/2023 đến 17/10/2023 (10 tuần)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right="0" w:hanging="567"/>
        <w:jc w:val="left"/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Những yêu cầu về tài nguyên cho kiểm thử ứng dụng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567" w:right="0" w:hanging="56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Phần cứng: Máy tính cá nhân có kết nối mạng LAN.</w:t>
      </w:r>
    </w:p>
    <w:tbl>
      <w:tblPr>
        <w:tblStyle w:val="13"/>
        <w:tblW w:w="11096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3"/>
        <w:gridCol w:w="2174"/>
        <w:gridCol w:w="2060"/>
        <w:gridCol w:w="365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CPU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RAM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SS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D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Architecture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Intel Core i5, 2.3 GHz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8 GB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512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GB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64 bit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567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567" w:right="0" w:hanging="56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bookmarkStart w:id="1" w:name="_heading=h.30j0zll" w:colFirst="0" w:colLast="0"/>
      <w:bookmarkEnd w:id="1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Phần mềm</w:t>
      </w:r>
    </w:p>
    <w:tbl>
      <w:tblPr>
        <w:tblStyle w:val="14"/>
        <w:tblW w:w="11096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4"/>
        <w:gridCol w:w="2166"/>
        <w:gridCol w:w="425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Tên phần mềm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Phiên bản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Loại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Apache NetBeans IDE 17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16.0.2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OpenJDK 64-Bit Server VM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Eclipse IDE for Java EE Developers 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2023-03(4.27.0)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IDE cho Java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SQL Server Management Studio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19.0.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Hệ quản trị cơ sở dữ liệu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Microsoft Windows 1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Hệ điều hành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360" w:right="0" w:hanging="360"/>
        <w:jc w:val="left"/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Danh sách các tình huống để kiểm tra ứng dụng.</w:t>
      </w:r>
    </w:p>
    <w:tbl>
      <w:tblPr>
        <w:tblStyle w:val="15"/>
        <w:tblW w:w="110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1440"/>
        <w:gridCol w:w="1890"/>
        <w:gridCol w:w="1305"/>
        <w:gridCol w:w="2505"/>
        <w:gridCol w:w="2145"/>
        <w:gridCol w:w="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  <w:tblHeader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Test ID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Chức năng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Mô tả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Điều kiện trước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Dữ liệu Test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Kết quả mong muốn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TC001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Đăng nhập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Đăng nhập vào hệ thống quản lý karaoke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TH1: Nhập đúng tên đăng nhập và mật khẩu 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Nhập đúng tài khoản, sai nhập khẩu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Thông báo đăng nhập thành công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Thông báo “Nhập sai mật khẩu. Vui lòng kiểm tra lại”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TC002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Quên mật khẩu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Giúp cho người dùng lấy lại mật khẩu để đăng nhập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Số điện thoại phải có trong hệ thống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Hiển thị một mã số là mật khẩu mới của người dùng đó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TC003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phòng hát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một phòng hát mới vào hệ thống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TH1: Nhập đầy đủ thông tin của một phòng hát và chính xác 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TH2: Nhập chính xác các thông tin và Nhập tên. 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“Ph001”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TH3:Nhập chính xác các thông tin và Nhập tên.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“001”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Nhập chính xác các thông tin và nhập tên “”.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Thông báo thêm thành công và thông tin được lưu vào bảng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Thông báo nhập sai tên. Yêu cầu nhập lại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Thông báo tên phòng bị trùng.Yêu cầu nhập lại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Thông báo chưa nhập tên phòng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TC004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phòng hát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Cập nhật thông tin phòng hát có sẵn trên hệ thống 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Chọn dòng 2 .Sửa  “205”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TH2: Chọn dòng 2 .Sửa tên.”001” 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Chọn dòng 2 .Sửa tên.”ph0 ”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Chọn dòng 2 . Sửa tên.””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Thông báo cập nhật thành công.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Thông báo tên trùng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TH3: Thông báo sai tên phòng 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Thông báo chưa nhập tên phòng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TC005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Xóa phòng hát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Xoá thông tin phòng hát trên hệ thống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Không click vào dòng nào trên bảng và chọn xoá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TH2: Chọn dòng 2, chọn xoá, chọn yes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Chọn dòng 2, chọn xoá , chọn no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Thông báo chọn phòng để xoá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Thông báo xoá thành công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Thông báo error.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TC006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nhân viên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Thêm thông tin  nhân viên mới vào hệ thống 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TH1: Nhập đầy đủ thông tin của một nhân viên và chính xác 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Nhập chính xác các thông tin và chọn ngày sinh 19-10-2022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TH3:Nhập chính xác các thông tin và nhập số điện thoại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“0123”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Nhập chính xác các thông tin và nhập số điện thoại  “”.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Thông báo thêm nhân viên thành công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Thông báo chưa đủ 18 tuổi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Thông báo nhập sai số điện thoại.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Thống báo chưa nhập số điện thoại.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TC007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nhân viên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Cập nhật thông tin nhân viên có sẵn trên hệ thống 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Chọn dòng 2 .Sửa ngày sinh:”09-01-2023”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Chọn dòng 2 .Sửa Số điện thoại:”012”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Chọn dòng 2. Sửa số điện thoại:””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Chọn dòng 2 .sửa ngày sinh :”09-01-2002”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Thông báo chưa đủ 18 tuổi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TH2: Thông báo sai số điện thoại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Thông báo chưa nhập số điện thoại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Cập nhật thành công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TC008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khách hàng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Thêm thông tin khách hàng mới vào hệ thống 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Nhập đầy đủ thông tin của một khách hàng và chính xác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TH2:Nhập chính xác các thông tin và nhập số điện thoại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“0123”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Nhập chính xác các thông tin và nhập số điện thoại  “”.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TH1:Thông báo thêm khách hàng thành công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Thông báo sai số điện thoại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Thông báo chưa nhập số điện thoại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TC009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khách hàng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Cập nhật thông tin khách hàng có sẵn trên hệ thống 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TH1:Chọn dòng 2 .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Sửa số điện thoại:”0899626775”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Chọn dòng 2 .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Sửa số điện thoại:”012”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Chọn dòng 2 .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Sửa số điện thoại:””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TH1:Thông báo cập nhật thành công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Thông báo sai số điện thoại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TH3:Thông báo chưa nhập số điện thoại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TC010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dịch vụ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Thêm thông tin dịch vụ mới vào hệ thống 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Nhập đầy đủ thông tin của một dịch vụ và chính xác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TH2:Nhập chính xác các thông tin và nhập số lượng : k9</w:t>
            </w:r>
          </w:p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TH3:TH2:Nhập chính xác các thông tin và nhập số lượng: “”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Thông báo Thêm dịch vụ thành công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Thông báo Nhập sai số lượng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TH3: Thông báo chưa nhập số lượng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TC011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Xóa dịch vụ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Xoá thông tin dịch vụ có sẵn trên hệ thống 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Không click vào dòng nào trên bảng và chọn xoá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TH2: Chọn dòng 2, chọn xoá, chọn yes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Chọn dòng 2, chọn xoá , chọn no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Thông báo chọn phòng để xoá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Thông báo xoá thành công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Thông báo error.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TC012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dịch vụ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thông tin dịch vụ có sẵn trên hệ thống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Chọn dòng 2. sửa giá :20000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Chọn dòng 2.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Sửa giá :k20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Chọn dòng 2.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Sửa giá “”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Thông báo cập nhật thành công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TH2:Thông báo nhập giá sai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TH3:Thông báo chưa nhập giá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TC013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Đặt phòng hát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Đặt phòng hát cho khách hàng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chọn phòng hát. Chọn đặt phòng. Nhập số điện thoại khách hàng. Số điện thoại của khách hàng có trong hệ thống “0387776610”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Nhập số điện thoại không có trong hệ thống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Nếu có số điện thoại khách hàng. Nhập ngày đặt là ngày hiện tại hoặc ngày hôm sau. giờ đặt phải sau giờ hiện tại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Nếu có số điện thoại khách hàng. Ngày đặt trước ngày hiện tại 10-12-2023 &lt; 12-12-2023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Hiển thị thông tin của khách hàng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Thông báo không có số điện thoại của khách hàng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Thông báo đặt phòng thành công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Thông báo yêu cầu nhập ngày là ngày hiện tại hoặc hôm sau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TC014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Hủy phòng hát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Hủy phòng hát cho khách hàng khi được yêu cầu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Chọn phòng đã đặt. Chọn xem thông tin chi tiết phòng. Xác nhận hủy phòng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Hủy phòng thành công chuyển trạng thái phòng thành phòng trống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TC015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Cập nhật thông tin khách hàng đặt phòng hát 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Thay đổi thời gian đặt phòng cho khách hàng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 và phòng đã được đặt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Chọn lại thời gian đặt: 10-12-2023 thành 12-12-20203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Thông báo cập nhật thành công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TC016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Thuê phòng hát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Cho khách hàng sử dụng phòng khi đến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 và phòng được thuê phải trống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Thông báo thuê phòng thành công. Chuyển trạng thái của phòng hát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TC017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Trả phòng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Trả phòng khi khách hàng hát xong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 và phòng phải là phòng đang sử dụng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giao diện thanh toán để thực hiện thanh toán phòng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TC018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 phòng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 phòng khi đã đặt phòng hát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 và phòng đang là phòng chờ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thông báo nhận phòng thành công và chuyển trạng thái phòng thành đang sử dụng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TC019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Lập hóa đơn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Tạo hóa đơn thanh toán khi thanh toán phòng cho khách hàng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Đã đăng nhập vào hệ thống và phòng đã sử dụng 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Tạo một hóa đơn vào sql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TC020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nhân viên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Tìm nhân viên với thông tin yêu cầu như tên, số điện thoại hoặc giới tính.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 và danh sách các nhân viên sẵn có.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TH1: Nhập: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Nhân Viên: “Nguyễn Bảo Kha”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Số Điện Thoại: “0354689546”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Nhập: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Tên Nhân Viên : “ng”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Số Điện Thoại: “0909”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Nhập: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nhân viên : “098”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Số điện thoại : “nhan”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TH5: Chọn Giới tính: “Nam” hoặc “Nữ”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Tìm thấy và hiển thi nhân viên với tên tìm kiếm và hiển thị ở danh sách nhân viên.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Tìm thấy và hiển thị nhân viên với tên có chứa chuỗi “ng” và số điện thoại có chứa chuỗi “0909”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Hiển thị thông báo lỗi “sai định dạng và yêu cầu nhập lại”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Hiển thị thông báo lỗi “sai định dạng và yêu cầu nhập lại”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TH5: Hiển thị danh sách nhân viên với giới tính là Nam hoặc Nữ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TC021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khách hàng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Tìm khách hàng với thông tin yêu cầu như tên, số điện thoại hoặc giới tính.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 và danh sách các khách hàng sẵn có.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TH1: Nhập: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Khách Hàng: “Nguyễn VănHậu”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Số Điện Thoại: “0745673575”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Nhập: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Tên Khách Hàng : “van”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Số Điện Thoại: “3575”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Nhập: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Khách Hàng : “00”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Số điện thoại : “hun”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TH5: Chọn Giới tính: “Nam” hoặc “Nữ”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Tìm thấy và hiển thi khách hàng với tên tìm kiếm và hiển thị ở danh sách khách hàng.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Tìm thấy và hiển thị khách hàng với tên có chứa chuỗi “van” và số điện thoại có chứa chuỗi “3575”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Hiển thị thông báo lỗi “sai định dạng và yêu cầu nhập lại tên khách hàng”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 Hiển thị thông báo lỗi “sai định dạng và yêu cầu nhập lại số điện thoại”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TH5: Hiển thị danh sách khách hàng với giới tính là Nam hoặc Nữ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TC022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phòng hát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Tìm phòng hát với thông tin yêu cầu như tên, loại , tình trạng và sức chứa của phòng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 và danh sách các phòng hát sẵn có.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TH1: Nhập: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Phòng: “001”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Nhập: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Phòng: “jjii”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Hiện thị danh sách các phòng có tên “001”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Hiển thị thông báo lỗi “sai định dạng phòng và yêu cầu nhập lại”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TC023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dịch vụ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Tìm dịch vụ với thông tin yêu cầu như tên, trạng thái và giá dịch vụ.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 và danh sách các dịch vụ sẵn có.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TH1: Nhập: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Dịch Vụ: “Bia”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Nhập: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Dịch Vụ: “uu77”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Hiện thị danh sách các dịch vụ có tên “Bia”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TH2: Hiển thị thông báo “Không tìm thấy dịch vụ muốn tìm kiếm”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TC024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hóa đơn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Tìm hóa đơn với thông tin yêu cầu như tên phòng hoặc tên khách hàng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 và danh sách các hóa đơn sẵn có.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Nhâp: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Phòng: “001”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Khách Hàng: “Bùi Trần Thảo Linh”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Nhập: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Phòng: “0ii”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Nhập: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Khách Hàng: “0929”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Hiển thị danh sách các hóa đơn với có tên phòng “001” và tên khách hàng “Bùi Trần Thảo Linh”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Hiển thị thông báo lỗi “sai định dạng phòng và yêu cầu nhập lại”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 Hiển thị thông báo lỗi “sai định dạng tên và yêu cầu nhập lại”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TC025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Thống kê doanh thu theo ngày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Thống kê doanh thu của hệ thống trong một ngày dựa vào thành tiền của từng phòng tướng ứng trong ngày.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 và sẵn có danh sách các phòng có hóa đơn 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Chọn ngày muốn hiển thị các phòng , tiền dịch vụ và thời gian sử dụng tương ứng.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Hiển thị thông số được thống kê từ danh sách các phòng trong ngày : Tổng doanh thu dịch vụ và Tổng doanh thu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TC026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Thống kê doanh thu theo tháng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Thống kê tổng doanh thu của hệ thống qua các ngày trong một tháng dựa vào tổng tiền của các phòng trong ngày tương ứng.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 và sẵn có danh sách các ngày có hóa đơn.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Chọn tháng muốn hiển thị các ngày với số lần sử dụng và tổng tiền tương ứng.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Hiển thị thông số được thống kê từ danh sách các ngày trong tháng : Tổng doanh thu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TC027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Dịch vụ ưa thích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Thống kê tổng doanh thu của hệ thống qua các dịch vụ được sử dụng nhiều lần.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 và sẵn có danh sách các dịch vụ đã được sử dụng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Hiển thị thông số được thống kê từ danh sách các dịch vụ có số lượng sử dụng nhiều :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Tổng doanh thu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TC028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Khách hàng tiềm năng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Thống kê khách hàng tiềm năng nhất dựa vào thành tiền và khách hàng trung thành nhất dựa vào số lần sử dụng trong hệ thống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vào hệ thống và sẵn có danh sách các khách hàng đã sử dụng hệ thống.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Hiển thị thông số được thống kê từ danh sách: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khách hàng tiềm năng nhất với tên và tổng tiền nhiều nhất ,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khách  hàng trung thành nhất với tên và số lần sử dụng nhiều nhiều nhất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TC029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dịch vụ sử dụng vào hóa đơn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Thêm dịch vụ có sẵn trên hệ thống vào hoá đơn của khách hàng sử dụng 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TH1: Chọn Combobox tên dịch vụ :bia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Combobox số lượng :5 và bia đã có trong hoá đơn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TH2:Chọn Combobox tên dịch vụ :Trái cây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Combobox số lượng :5 và Trái cây chưa có trong hoá đơn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số lượng bia cộng thêm 5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Thêm mới thành công dịch vụ trái cây vào hoá đơn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TC029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dịch vụ trong hóa đơn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Cập nhật thông tin số lượng dịch vụ trong hoá đơn 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Chọn dòng 2 . chọn Combobox số lượng: 2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Số lượng dòng 2 thay đổi thành 2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TC030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Xoá dịch vụ trong hoá đơn 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Xoá thông tin dịch vụ trong hoá đơn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Không click vào dòng nào trên bảng và chọn xoá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TH2: Chọn dòng 2, chọn xoá, chọn yes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Chọn dòng 2, chọn xoá , chọn no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Thông báo chọn phòng để xoá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 Thông báo xoá thành công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Thông báo error.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TC031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Thanh toán hóa đơn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Thanh toán hoá đơn gồm tiền dịch vụ , tiền phòng, tiền thừa 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đăng nhập thành công</w:t>
            </w:r>
          </w:p>
        </w:tc>
        <w:tc>
          <w:tcPr>
            <w:shd w:val="clear" w:color="auto" w:fill="FFFFFF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TH1: Nhập tiền nhận lớn hơn tổng tiền 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TH2:Nhập tiền nhận nhỏ hơn tổng tiền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 Nhập tiền nhận : k213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TH4:Nhập tiền nhận “”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TH1: Thông báo Thanh toán thành công và hiện tiền thừa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TH2:Thông báo tiền nhận lớn hơn tổng tiền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TH3:Thông báo nhập sai tiền nhận</w:t>
            </w:r>
          </w:p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TH4:Thông báo vui lòng nhập tiền nhận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12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>
      <w:pPr>
        <w:spacing w:line="264" w:lineRule="auto"/>
        <w:ind w:right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rtl w:val="0"/>
        </w:rPr>
        <w:t>3. Báo cáo kết quả test (Test report)</w:t>
      </w:r>
    </w:p>
    <w:tbl>
      <w:tblPr>
        <w:tblStyle w:val="16"/>
        <w:tblW w:w="1087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70"/>
        <w:gridCol w:w="990"/>
        <w:gridCol w:w="975"/>
        <w:gridCol w:w="1320"/>
        <w:gridCol w:w="1200"/>
        <w:gridCol w:w="1395"/>
        <w:gridCol w:w="1725"/>
        <w:gridCol w:w="1365"/>
        <w:gridCol w:w="1335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4" w:hRule="atLeast"/>
        </w:trPr>
        <w:tc>
          <w:tcPr>
            <w:gridSpan w:val="9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99CCFF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Báo cáo kết quả kiểm thử (Testcase report)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6" w:hRule="atLeast"/>
        </w:trPr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Nhóm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 xml:space="preserve"> sinh viên thực hiện: 15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Passed: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2EFDA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38 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6" w:hRule="atLeast"/>
        </w:trPr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 xml:space="preserve">Mã lớp: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white"/>
                <w:rtl w:val="0"/>
              </w:rPr>
              <w:t>420300350105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Failed: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2EFDA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12 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6" w:hRule="atLeast"/>
        </w:trPr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Tổng số test case: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2EFDA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50 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36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STT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Ngày/ giờ </w:t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thực hiện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Test Case ID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Chức năng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Mô tả test case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Dữ liệu đầu vào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Kết quả mong muốn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Kết quả </w:t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thực tế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Status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(pass/fail)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10/11/2023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bookmarkStart w:id="2" w:name="_heading=h.1fob9te" w:colFirst="0" w:colLast="0"/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Đăng nhập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đăng nhập vào hệ thống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tài khoản và mật khẩu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Lỗi không có tài khoản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Lỗi không có tài khoản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10/11/2023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Đăng nhập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đăng nhập vào hệ thống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tài khoản và mật khẩu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đăng nhập thành công vào hệ thống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Đăng nhập vào hệ thống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p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10/11/2023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Quên mật khẩu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ấy lại mật khẩu khi quên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Số điện thoại người dùng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Lấy được mật khẩu mới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Hiện thông báo mật khẩu mới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11/11/2023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phòng hát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hêm phòng hát mới vào hệ thống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Thông tin phòng gồm tên “101”, loại phòng, sức chứa,..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Phòng hát được thêm vào sql và hiện lên bảng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lên bảng nhưng chưa lưu sql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11/11/2023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phòng hát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phòng hát mới vào hệ thống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Thông tin phòng gồm tên “101”, loại phòng, sức chứa,..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Phòng hát được thêm vào sql và hiện lên bảng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lên bảng và đã lưu vào sql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11/11/2023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TC004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phòng hát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thông tin phòng hát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Thay đổi các thông tin về sức chứa, giá phòng,...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Phòng hát được cập nhật lại vào bảng và sql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lưu vào sql nhưng không hiển thị lên bảng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7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11/11/2023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TC004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phòng hát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thông tin phòng hát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Thay đổi các thông tin về sức chứa, giá phòng,...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Phòng hát được cập nhật lại vào bảng và sql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lưu và hiện lên bảng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12/11/2023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Xóa phòng hát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Xóa phòng hát ra khỏi hệ thống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Phòng hát được xóa ra khỏi bảng và sql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xóa thành công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12/11/2023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nhân viên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nhân viên mới vào hệ thống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Thông tin nhân viên gồm tên, số điện thoại,...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Nhân viên được thêm vào sql và hiện lên bảng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Lỗi không thể thêm đối tượng nhân viên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10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12/11/2023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nhân viên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nhân viên mới vào hệ thống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Thông tin nhân viên gồm tên, số điện thoại,...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Nhân viên được thêm vào sql và hiện lên bảng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lên bảng và đã lưu vào sql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12/11/2023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nhân viên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thông tin nhân viên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Thông tin nhân viên gồm tên, số điện thoại,...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Thông tin nhân viên được cập nhật vào sql và hiện lên bảng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Lỗi không cập nhật được nhân viên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12/11/2023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TC007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nhân viên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Cập nhật thông tin nhân viên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Thông tin nhân viên gồm tên, số điện thoại,...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Thông tin nhân viên được cập nhật vào sql và hiện lên bảng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lên bảng và đã lưu vào sql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13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12/11/2023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TC011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dịch vụ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dịch vụ mới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Thông tin dịch vụ mới gồm tên, giá, số lượng,..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Thông tin dịch vụ được thêm vào sql và hiện lên bảng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lên bảng và đã lưu vào sql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15/11/2023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TC020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nhân viên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12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nhân viên với tên,số điện thoại hoặc giới tính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nhân viên “an”, số điện thoại “0964133949” và giới tính “Nam”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nhân viên với thông tin cần tìm kiếm.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Tìm thấy nhân viên với thông tin cần tìm kiếm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TC020</w:t>
            </w:r>
          </w:p>
          <w:bookmarkEnd w:id="2"/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nhân viên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nhân viên với tên,số điện thoại hoặc giới tính.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Số điện thoại không đầy đủ : “444”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thông tin nhân viên có số điện thoại chứa chuỗi “444”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hiển thị thông tin nhân viên có số điện thoại chứa chuỗi “444”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nhân viên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nhân viên với tên,số điện thoại hoặc giới tính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nhân viên “877u”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, Số điện thoại “0987567275”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thông báo lỗi “Nhập sai định dạng tên khách hàng . Vui lòng nhập lại!”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thông báo lỗi “Tên nhân viên không hợp lệ. Vui lòng nhập lại !”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nhân viên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nhân viên với tên,số điện thoại hoặc giới tính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nhân viên “kha”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, Số điện thoại “uwu”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thông báo lỗi “Nhập sai định dạng số điện thoại . Vui lòng nhập lại!”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thông báo lỗi “Số điện thoại nhân viên không hợp lệ. Vui lòng nhập lại”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18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nhân viên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nhân viên với tên,số điện thoại hoặc giới tính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nhân viên “bảo”,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số điện thoại “035”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nhân viên với thông tin cần tìm kiếm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nhân viên với thông tin cần tìm kiếm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19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khách hàng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khách hàng với tên,số điện thoại hoặc giới tính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khách hàng “linh”, số điện thoại “0909123578” và giới tính “Nữ”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khách hàng với thông tin cần tìm kiếm.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Tìm thấy khách hàng với thông tin cần tìm kiếm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TC021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khách hàng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khách hàng với tên,số điện thoại hoặc giới tính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Số điện thoại không đầy đủ : “676”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khách hàng với số điện thoại cần tìm kiếm.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hiển thị khách hàng với số điện thoại cần tìm kiếm.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TC021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khách hàng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khách hàng với tên,số điện thoại hoặc giới tính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khách hàng “minh”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, Số điện thoại “gh”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thông báo lỗi “Nhập sai định dạng số điện thoại . Vui lòng nhập lại!”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thông báo lỗi “Số điện thoại khách hàng không hợp lệ. Vui lòng nhập lại”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khách hàng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khách hàng với tên,số điện thoại hoặc giới tính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khách hàng “vinh”,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số điện thoại “5351”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khách hàng với tên và số điên thoại cần tìm kiếm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khách hàng với tên và số điên thoại cần tìm kiếm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23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khách hàng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khách hàng với tên,số điện thoại hoặc giới tính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khách hàng “920”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, Số điện thoại “0935776768”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thông báo lỗi “Nhập sai định dạng tên khách hàng. Vui lòng nhập lại!”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thông báo lỗi “Tên khách hàng không hợp lệ. Vui lòng nhập lại”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24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phòng hát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phòng hát với tên, loại, tình trạng và sức chứa của phòng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phòng “001”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phòng hát với tên phòng cần tìm kiếm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Tìm thấy phòng hát với tên phòng cần tìm kiếm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25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phòng hát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phòng hát với tên, loại, tình trạng và sức chứa của phòng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phòng “y0i”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tìm  thấy phòng hát với tên phòng cần tìm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tìm thấy phòng hát với tên phòng cần tìm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26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TC022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phòng hát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phòng hát với tên, loại, tình trạng và sức chứa của phòng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Chọn Tình trạng “Phòng Chờ” và Loại Phòng “Vip”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danh sách các phòng hát với tình trạng và loại phòng cần tìm kiếm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các phòng hát có tình trạng và loại phòng tìm kiếm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27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dịch vụ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dịch vụ với tên, trạng thái, giá và đơn vị của dịch vụ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dịch vụ “bia”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dịch vụ với tên dịch vụ cần tìm kiếm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Tìm thấy dịch vụ với tên dịch vụcần tìm kiếm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28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dịch vụ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dịch vụ với tên, trạng thái, giá và đơn vị của dịch vụ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dịch vụ “u00”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tìm  thấy dịch vụ với tên dịch vụ cần tìm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tìm thấy dịch vụ với tên dịch vụ cần tìm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29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dịch vụ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dịch vụ với tên, trạng thái, giá và đơn vị của dịch vụ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Chọn Trạng thái“Còn” và Giá “Trên 100000”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danh sách dịch vụ với trạng thái và giá dịch vụ cần tìm.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các dịch vụ có trạng thái và giá tìm kiếm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30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hóa đơn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hóa đơn với tên phòng và tên khách hàng.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phòng “101”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, Tên khách hàng “tài”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hóa đơn với tên phòng và tên khách.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hóa đơn với tên phòng và tên khách.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hóa đơn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hóa đơn với tên phòng và tên khách hàng.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Tên phòng “-00o”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tìm thấy hóa đơn với tên phòng cần tìm kiếm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tìm thấy hóa đơn với tên phòng cần tìm kiếm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TC016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Thuê phòng hát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Khách hàng trực tiếp đến hát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Nhập số điện thoại khách hàng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Xác nhận  thuê thành công và chuyển trạng thái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thuê phòng thành công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33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TC019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dịch vụ vào hóa đơn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Dịch vụ được sử dụng tại phòng khách hàng thuê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các dịch vụ như bia, trái cây, nước ngọt,...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Dữ liệu được thêm vào hóa đơn của phòng khách thuê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lưu được dịch vụ nhưng không hiển thị khi click lại phòng hát đó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34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TC019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dịch vụ vào hóa đơn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Dịch vụ được sử dụng tại phòng khách hàng thuê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Thêm các dịch vụ như bia, trái cây, nước ngọt,...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Dữ liệu được thêm vào hóa đơn của phòng khách thuê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lưu được dịch vụ và hiển thị thành công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Hủy phòng hát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Hủy phòng cho khách khi khách yêu cầu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Chuyển trạng thái phòng thành phòng trống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Đã chuyển thành công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36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Trả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Trả phòng khi khách hát xong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Chuyển sang thanh toán hóa đơn và hiển thị hết thông tin của hóa đơn đó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Chuyển hóa đơn nhưng không có dữ liệu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37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Trả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Trả phòng khi khách hát xong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Chuyển sang thanh toán hóa đơn và hiển thị hết thông tin của hóa đơn đó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Chuyển hóa đơn nhưng dữ liệu giờ vào giờ ra bị sai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38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Trả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Trả phòng khi khách hát xong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Chuyển sang thanh toán hóa đơn và hiển thị hết thông tin của hóa đơn đó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Chuyển hóa đơn và dữ liệu được load thành công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39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TC026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Thống kê doanh theo theo tháng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Thống kê tổng doanh thu của hệ thống qua các ngày trong một tháng dựa vào tổng tiền của các phòng trong ngày tương ứng.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Chọn tháng muốn hiển thị các ngày với số lần sử dụng và tổng tiền tương ứng.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12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thông số được thống kê từ danh sách các ngày trong tháng :</w:t>
            </w:r>
          </w:p>
          <w:p>
            <w:pPr>
              <w:spacing w:after="12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Tổng doanh thu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Xảy ra lỗi không hiển thị được danh sách các ngày theo tháng được chọn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40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Thống kê doanh thu theo tháng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Thống kê tổng doanh thu của hệ thống qua các ngày trong một tháng dựa vào tổng tiền của các phòng trong ngày tương ứng.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Chọn tháng muốn hiển thị các ngày với số lần sử dụng và tổng tiền tương ứng.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thông số được thống kê từ danh sách các ngày trong tháng :</w:t>
            </w:r>
          </w:p>
          <w:p>
            <w:pPr>
              <w:spacing w:after="12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Tổng doanh thu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Hiển thị được thông số được thống kê từ danh sách các ngày trong tháng :</w:t>
            </w:r>
          </w:p>
          <w:p>
            <w:pPr>
              <w:spacing w:after="12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Tổng doanh thu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Đặt phòng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Đặt phòng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Số điện thoại khách hàng “0964133949”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- Ngày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“14/12/2023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Giờ “11”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Phút “00”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Đặt phòng thành công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Đặt phòng thành công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Đặt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Đặt phòng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Số điện thoại khách hàng “0964000000”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- Ngày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“14/12/2023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Giờ “11”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Phút “00”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tìm thấy khách hàng có số 0964000000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tìm thấy khách hàng có số 0964000000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43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17/11/2023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Đặt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Đặt phòng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Số điện thoại khách hàng “0964133949”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- Ngày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“15/11/2023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Giờ “11”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Phút “00”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Vui lòng đặt phòng ngày hiện tại hoặc sau ngày hiện tại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Vui lòng đặt phòng ngày hiện tại hoặc sau ngày hiện tại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44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17/11/2023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(12h00)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Đặt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Đặt phòng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Số điện thoại khách hàng “0964133949”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- Ngày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“16/11/2023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Giờ “11”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Phút “00”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Vui lòng đặt phòng sau giờ hiện tại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Vui lòng đặt phòng sau giờ hiện tại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45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17/11/2023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TC024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 phòng khi ở trạng thái phòng trống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Số điện thoại khách hàng “0964133949”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phòng thành công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phòng thành công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46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17/11/2023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TC018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 phòng khi ở trạng thái phòng trống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 Số điện thoại khách hàng “0964000000”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tìm thấy khách hàng có số 0964000000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tìm thấy khách hàng có số 0964000000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47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17/11/2023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(12h00)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TC018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 phòng khi ở trạng thái phòng chờ (phòng đã có người đặt trước lúc 13h00 ngày 16/11/2023)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Chọn nhận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CHỈ CÓ THỂ TRỰC TIẾP THUÊ PHÒNG NẾU ĐẾN TRƯỚC 2 TIẾNG TRỞ LÊN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fail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48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18/11/2023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(12h00)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TC018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 phòng khi ở trạng thái phòng chờ (phòng đã có người đặt trước lúc 15h00 ngày 16/11/2023)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Chọn nhận phòng</w:t>
            </w:r>
          </w:p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bookmarkStart w:id="3" w:name="_GoBack" w:colFirst="0" w:colLast="8"/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49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18/11/2023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TC018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Khách nhận phòng của mình đã đặt trước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Chọn xem thông tin chi tiết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bookmarkEnd w:id="3"/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50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18/11/2023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TC018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Nhận phòng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Khách nhận phòng của mình đã đặt trước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pass</w:t>
            </w:r>
          </w:p>
        </w:tc>
      </w:tr>
    </w:tbl>
    <w:p>
      <w:pPr>
        <w:spacing w:line="240" w:lineRule="auto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br w:type="page"/>
      </w:r>
    </w:p>
    <w:p>
      <w:pPr>
        <w:spacing w:line="264" w:lineRule="auto"/>
        <w:ind w:right="720"/>
        <w:rPr>
          <w:rFonts w:ascii="Times New Roman" w:hAnsi="Times New Roman" w:eastAsia="Times New Roman" w:cs="Times New Roman"/>
          <w:sz w:val="26"/>
          <w:szCs w:val="26"/>
        </w:rPr>
      </w:pPr>
    </w:p>
    <w:sectPr>
      <w:footerReference r:id="rId5" w:type="default"/>
      <w:pgSz w:w="12240" w:h="15840"/>
      <w:pgMar w:top="567" w:right="567" w:bottom="567" w:left="567" w:header="567" w:footer="567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6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  <w:rtl w:val="0"/>
      </w:rPr>
      <w:t>Khoa Công nghệ thông tin – Trường Đại học Công nghiệp TP. Hồ Chí Minh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end"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0</wp:posOffset>
              </wp:positionV>
              <wp:extent cx="709612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97938" y="3780000"/>
                        <a:ext cx="70961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1pt;margin-top:0pt;height:1pt;width:558.75pt;z-index:251659264;mso-width-relative:page;mso-height-relative:page;" filled="f" stroked="t" coordsize="21600,21600" o:gfxdata="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cnE61gAAAAUBAAAPAAAAAAAAAAEAIAAAACIAAABk&#10;cnMvZG93bnJldi54bWxQSwECFAAUAAAACACHTuJADrNeLUECAAClBAAADgAAAAAAAAABACAAAAAl&#10;AQAAZHJzL2Uyb0RvYy54bWxQSwUGAAAAAAYABgBZAQAA2A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sz w:val="26"/>
        <w:szCs w:val="26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eastAsia="Times New Roman" w:cs="Times New Roman"/>
        <w:sz w:val="26"/>
        <w:szCs w:val="26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ascii="Calibri" w:hAnsi="Calibri" w:eastAsia="Calibri" w:cs="Calibri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ascii="Calibri" w:hAnsi="Calibri" w:eastAsia="Calibri" w:cs="Calibri"/>
        <w:sz w:val="22"/>
        <w:szCs w:val="22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ascii="Calibri" w:hAnsi="Calibri" w:eastAsia="Calibri" w:cs="Calibri"/>
        <w:sz w:val="22"/>
        <w:szCs w:val="22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ascii="Calibri" w:hAnsi="Calibri" w:eastAsia="Calibri" w:cs="Calibri"/>
        <w:sz w:val="22"/>
        <w:szCs w:val="22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ascii="Calibri" w:hAnsi="Calibri" w:eastAsia="Calibri" w:cs="Calibri"/>
        <w:sz w:val="22"/>
        <w:szCs w:val="22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ascii="Calibri" w:hAnsi="Calibri" w:eastAsia="Calibri" w:cs="Calibri"/>
        <w:sz w:val="22"/>
        <w:szCs w:val="22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ascii="Calibri" w:hAnsi="Calibri" w:eastAsia="Calibri" w:cs="Calibri"/>
        <w:sz w:val="22"/>
        <w:szCs w:val="22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7335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spacing w:before="120" w:after="120" w:line="240" w:lineRule="auto"/>
      <w:ind w:left="567" w:hanging="567"/>
    </w:pPr>
    <w:rPr>
      <w:rFonts w:ascii="Arial" w:hAnsi="Arial" w:eastAsia="Arial" w:cs="Arial"/>
      <w:b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tabs>
        <w:tab w:val="left" w:pos="1134"/>
      </w:tabs>
      <w:spacing w:before="120" w:after="120" w:line="240" w:lineRule="auto"/>
      <w:ind w:left="1133" w:hanging="566"/>
    </w:pPr>
    <w:rPr>
      <w:rFonts w:ascii="Arial" w:hAnsi="Arial" w:eastAsia="Arial" w:cs="Arial"/>
      <w:b/>
      <w:sz w:val="24"/>
      <w:szCs w:val="24"/>
    </w:rPr>
  </w:style>
  <w:style w:type="paragraph" w:styleId="4">
    <w:name w:val="heading 3"/>
    <w:basedOn w:val="1"/>
    <w:next w:val="1"/>
    <w:uiPriority w:val="0"/>
    <w:pPr>
      <w:keepNext/>
      <w:tabs>
        <w:tab w:val="left" w:pos="1985"/>
      </w:tabs>
      <w:spacing w:before="120" w:after="120" w:line="240" w:lineRule="auto"/>
    </w:pPr>
    <w:rPr>
      <w:rFonts w:ascii="Arial" w:hAnsi="Arial" w:eastAsia="Arial" w:cs="Arial"/>
      <w:b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tabs>
        <w:tab w:val="left" w:pos="2694"/>
      </w:tabs>
      <w:spacing w:before="120" w:after="120" w:line="240" w:lineRule="auto"/>
      <w:ind w:left="2552" w:hanging="851"/>
    </w:pPr>
    <w:rPr>
      <w:rFonts w:ascii="Arial" w:hAnsi="Arial" w:eastAsia="Arial" w:cs="Arial"/>
      <w:b/>
    </w:rPr>
  </w:style>
  <w:style w:type="paragraph" w:styleId="6">
    <w:name w:val="heading 5"/>
    <w:basedOn w:val="1"/>
    <w:next w:val="1"/>
    <w:uiPriority w:val="0"/>
    <w:pPr>
      <w:tabs>
        <w:tab w:val="left" w:pos="3332"/>
      </w:tabs>
      <w:spacing w:after="120" w:line="240" w:lineRule="auto"/>
      <w:ind w:left="1008" w:hanging="1008"/>
    </w:pPr>
    <w:rPr>
      <w:rFonts w:ascii="Arial" w:hAnsi="Arial" w:eastAsia="Arial" w:cs="Arial"/>
      <w:b/>
    </w:rPr>
  </w:style>
  <w:style w:type="paragraph" w:styleId="7">
    <w:name w:val="heading 6"/>
    <w:basedOn w:val="1"/>
    <w:next w:val="1"/>
    <w:uiPriority w:val="0"/>
    <w:pPr>
      <w:spacing w:before="240" w:after="60" w:line="240" w:lineRule="auto"/>
      <w:ind w:left="1152" w:hanging="1152"/>
    </w:pPr>
    <w:rPr>
      <w:rFonts w:ascii="Times New Roman" w:hAnsi="Times New Roman" w:eastAsia="Times New Roman" w:cs="Times New Roman"/>
      <w:b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9FHt41ZqFdmp9DlgU5gOm/4Sg==">CgMxLjAyCGguZ2pkZ3hzMgloLjMwajB6bGwyCWguMWZvYjl0ZTIJaC4xZm9iOXRlMgloLjFmb2I5dGU4AHIhMXFzLXNFWEppeGxTSmZnV21sTXQtQlk1ZTNXdkFKTldQ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2023-12-14T04:43:21Z</dcterms:created>
  <dc:creator>PC</dc:creator>
  <cp:lastModifiedBy>PC</cp:lastModifiedBy>
  <dcterms:modified xsi:type="dcterms:W3CDTF">2023-12-14T04:45:23Z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273E86BEE1C044E49E6991BCAAC79ABD_12</vt:lpwstr>
  </property>
</Properties>
</file>